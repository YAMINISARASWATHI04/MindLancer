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Yamini Saraswathi</w:t>
      </w:r>
    </w:p>
    <w:p>
      <w:r>
        <w:t>Email: yamini@example.com | Phone: 9876543210 | Address: Mahabubnagar</w:t>
      </w:r>
    </w:p>
    <w:p>
      <w:pPr>
        <w:pStyle w:val="Heading1"/>
      </w:pPr>
      <w:r>
        <w:t>Objective</w:t>
      </w:r>
    </w:p>
    <w:p>
      <w:r>
        <w:t>MERN Developer</w:t>
      </w:r>
    </w:p>
    <w:p>
      <w:pPr>
        <w:pStyle w:val="Heading1"/>
      </w:pPr>
      <w:r>
        <w:t>Education</w:t>
      </w:r>
    </w:p>
    <w:p>
      <w:r>
        <w:t>Btech - CBIT (2026)</w:t>
      </w:r>
    </w:p>
    <w:p>
      <w:r>
        <w:t>CGPA: 9.09</w:t>
      </w:r>
    </w:p>
    <w:p>
      <w:r>
        <w:t>Intermediate - VagdeviJuniorCollege (2022)</w:t>
      </w:r>
    </w:p>
    <w:p>
      <w:r>
        <w:t>CGPA: 9.85</w:t>
      </w:r>
    </w:p>
    <w:p>
      <w:pPr>
        <w:pStyle w:val="Heading1"/>
      </w:pPr>
      <w:r>
        <w:t>Skills</w:t>
      </w:r>
    </w:p>
    <w:p>
      <w:r>
        <w:t>Java , Python, SQL, MERN</w:t>
      </w:r>
    </w:p>
    <w:p>
      <w:pPr>
        <w:pStyle w:val="Heading1"/>
      </w:pPr>
      <w:r>
        <w:t>Projects</w:t>
      </w:r>
    </w:p>
    <w:p>
      <w:pPr>
        <w:pStyle w:val="ListBullet"/>
      </w:pPr>
      <w:r>
        <w:t>Online Canteen Portal</w:t>
      </w:r>
    </w:p>
    <w:p>
      <w:r>
        <w:t>A platform for students to easily buy the food without waiting for longhours</w:t>
      </w:r>
    </w:p>
    <w:p>
      <w:pPr>
        <w:pStyle w:val="ListBullet"/>
      </w:pPr>
      <w:r>
        <w:t>Whatsappbot for customer management</w:t>
      </w:r>
    </w:p>
    <w:p>
      <w:r>
        <w:t>A platform where users can directly contact to Admin through their whatsapp</w:t>
      </w:r>
    </w:p>
    <w:p>
      <w:pPr>
        <w:pStyle w:val="ListBullet"/>
      </w:pPr>
      <w:r>
        <w:t>Handwritten Musical note detection</w:t>
      </w:r>
    </w:p>
    <w:p>
      <w:r>
        <w:t>Shows the musicalnotes and generates the music based on their notes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DataScience certification from InfosysSpringBoard</w:t>
      </w:r>
    </w:p>
    <w:p>
      <w:pPr>
        <w:pStyle w:val="ListBullet"/>
      </w:pPr>
      <w:r>
        <w:t>MERN+GENAI from Code Sprint</w:t>
      </w:r>
    </w:p>
    <w:p>
      <w:pPr>
        <w:pStyle w:val="ListBullet"/>
      </w:pPr>
    </w:p>
    <w:p>
      <w:pPr>
        <w:pStyle w:val="Heading1"/>
      </w:pPr>
      <w:r>
        <w:t>Extra-Curricular Activities</w:t>
      </w:r>
    </w:p>
    <w:p>
      <w:pPr>
        <w:pStyle w:val="ListBullet"/>
      </w:pPr>
      <w:r>
        <w:t>Joint Secretary at EWBCBIT</w:t>
      </w:r>
    </w:p>
    <w:p>
      <w:pPr>
        <w:pStyle w:val="ListBullet"/>
      </w:pPr>
      <w:r>
        <w:t>Won 3rd prize in Javelin Throw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